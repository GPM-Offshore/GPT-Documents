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0F1E2" w14:textId="77777777" w:rsidR="005661D2" w:rsidRDefault="006F7791">
      <w:pPr>
        <w:pStyle w:val="Heading1"/>
      </w:pPr>
      <w:r>
        <w:t>Towage Parameter Form</w:t>
      </w:r>
    </w:p>
    <w:p w14:paraId="5C1C3D12" w14:textId="77777777" w:rsidR="005661D2" w:rsidRDefault="006F7791">
      <w:pPr>
        <w:pStyle w:val="Heading2"/>
      </w:pPr>
      <w:r>
        <w:t>1. Move Type</w:t>
      </w:r>
    </w:p>
    <w:p w14:paraId="425FD0CD" w14:textId="77777777" w:rsidR="005661D2" w:rsidRDefault="006F7791">
      <w:r>
        <w:t xml:space="preserve">☐ </w:t>
      </w:r>
      <w:proofErr w:type="spellStart"/>
      <w:r>
        <w:t>Interfield</w:t>
      </w:r>
      <w:proofErr w:type="spellEnd"/>
      <w:r>
        <w:t xml:space="preserve"> Move</w:t>
      </w:r>
      <w:r>
        <w:br/>
      </w:r>
      <w:r w:rsidRPr="00F70164">
        <w:t>☐</w:t>
      </w:r>
      <w:r>
        <w:t xml:space="preserve"> To/From Port</w:t>
      </w:r>
    </w:p>
    <w:p w14:paraId="70DA2C93" w14:textId="0626F6E6" w:rsidR="005661D2" w:rsidRDefault="006F7791">
      <w:r>
        <w:t xml:space="preserve">If 'To/From Port,' specify waiting time considerations (e.g., tides, daylight): </w:t>
      </w:r>
    </w:p>
    <w:p w14:paraId="7CECF703" w14:textId="77777777" w:rsidR="005661D2" w:rsidRDefault="006F7791">
      <w:pPr>
        <w:pStyle w:val="Heading2"/>
      </w:pPr>
      <w:r>
        <w:t>2. Departure Details</w:t>
      </w:r>
    </w:p>
    <w:p w14:paraId="29CD38C9" w14:textId="18FD1C23" w:rsidR="005661D2" w:rsidRDefault="006F7791">
      <w:r>
        <w:t xml:space="preserve">Departure Location: </w:t>
      </w:r>
    </w:p>
    <w:p w14:paraId="410832E3" w14:textId="412D289B" w:rsidR="005661D2" w:rsidRDefault="006F7791">
      <w:r>
        <w:t>Departure Date and Time:</w:t>
      </w:r>
    </w:p>
    <w:p w14:paraId="72950D52" w14:textId="77777777" w:rsidR="005661D2" w:rsidRDefault="006F7791">
      <w:pPr>
        <w:pStyle w:val="Heading2"/>
      </w:pPr>
      <w:r>
        <w:t>3. Towing Route (Specify in Order)</w:t>
      </w:r>
    </w:p>
    <w:p w14:paraId="5B2D0157" w14:textId="7C7B9D7E" w:rsidR="005661D2" w:rsidRDefault="006F7791">
      <w:r>
        <w:t>Waypoint 1 (Name/Lat/Lon):</w:t>
      </w:r>
    </w:p>
    <w:p w14:paraId="68995EDD" w14:textId="5477A6BE" w:rsidR="005661D2" w:rsidRDefault="006F7791">
      <w:r>
        <w:t>Waypoint 2 (Name/Lat/Lon):</w:t>
      </w:r>
    </w:p>
    <w:p w14:paraId="5ED93294" w14:textId="0D449BFF" w:rsidR="005661D2" w:rsidRDefault="006F7791">
      <w:r>
        <w:t>Waypoint 3 (Name/Lat/Lon):</w:t>
      </w:r>
    </w:p>
    <w:p w14:paraId="4AD11C1F" w14:textId="1C21385E" w:rsidR="00DF0044" w:rsidRDefault="00DF0044">
      <w:r>
        <w:t>Waypoint 4 (Name/Lat/Lon):</w:t>
      </w:r>
    </w:p>
    <w:p w14:paraId="4D763FFE" w14:textId="77777777" w:rsidR="005661D2" w:rsidRDefault="006F7791">
      <w:r>
        <w:t>(Add more waypoints as required)</w:t>
      </w:r>
    </w:p>
    <w:p w14:paraId="4C81C026" w14:textId="77777777" w:rsidR="005661D2" w:rsidRDefault="006F7791">
      <w:pPr>
        <w:pStyle w:val="Heading2"/>
      </w:pPr>
      <w:r>
        <w:t>4. Speed of Tow Between Waypoints</w:t>
      </w:r>
    </w:p>
    <w:p w14:paraId="28B55995" w14:textId="1AA419D3" w:rsidR="005661D2" w:rsidRDefault="006F7791">
      <w:r>
        <w:t xml:space="preserve">Speed 1 (Waypoint 1 to </w:t>
      </w:r>
      <w:r w:rsidR="00101E6C">
        <w:t>2</w:t>
      </w:r>
      <w:r>
        <w:t>):</w:t>
      </w:r>
    </w:p>
    <w:p w14:paraId="4BF8A88E" w14:textId="7F84CA3D" w:rsidR="00101E6C" w:rsidRDefault="00101E6C">
      <w:r>
        <w:t xml:space="preserve">Speed </w:t>
      </w:r>
      <w:r>
        <w:t>2</w:t>
      </w:r>
      <w:r>
        <w:t xml:space="preserve"> (Waypoint </w:t>
      </w:r>
      <w:r w:rsidR="00BF47FF">
        <w:t>2</w:t>
      </w:r>
      <w:r>
        <w:t xml:space="preserve"> to </w:t>
      </w:r>
      <w:r w:rsidR="00BF47FF">
        <w:t>3</w:t>
      </w:r>
      <w:r>
        <w:t>):</w:t>
      </w:r>
    </w:p>
    <w:p w14:paraId="503A728F" w14:textId="1AA5E6BE" w:rsidR="005661D2" w:rsidRDefault="006F7791">
      <w:r>
        <w:t xml:space="preserve">Speed </w:t>
      </w:r>
      <w:r w:rsidR="00101E6C">
        <w:t>3</w:t>
      </w:r>
      <w:r>
        <w:t xml:space="preserve"> (Waypoint </w:t>
      </w:r>
      <w:r w:rsidR="00BF47FF">
        <w:t>3</w:t>
      </w:r>
      <w:r>
        <w:t xml:space="preserve"> to </w:t>
      </w:r>
      <w:r w:rsidR="00491942">
        <w:t>4</w:t>
      </w:r>
      <w:r>
        <w:t>):</w:t>
      </w:r>
    </w:p>
    <w:p w14:paraId="2A125DEE" w14:textId="13A8421D" w:rsidR="00101E6C" w:rsidRDefault="00101E6C">
      <w:r>
        <w:t xml:space="preserve">Speed 3 (Waypoint </w:t>
      </w:r>
      <w:r w:rsidR="00BF47FF">
        <w:t>4</w:t>
      </w:r>
      <w:r>
        <w:t xml:space="preserve"> to </w:t>
      </w:r>
      <w:r w:rsidR="00BF47FF">
        <w:t>5</w:t>
      </w:r>
      <w:r>
        <w:t>):</w:t>
      </w:r>
    </w:p>
    <w:p w14:paraId="6D49B216" w14:textId="77777777" w:rsidR="005661D2" w:rsidRDefault="006F7791">
      <w:pPr>
        <w:pStyle w:val="Heading2"/>
      </w:pPr>
      <w:r>
        <w:t>5. Environmental Criteria</w:t>
      </w:r>
    </w:p>
    <w:p w14:paraId="3F41E38A" w14:textId="77777777" w:rsidR="005661D2" w:rsidRDefault="006F7791">
      <w:r>
        <w:t>Departure Limiting Criteria:</w:t>
      </w:r>
    </w:p>
    <w:p w14:paraId="5DC2EE09" w14:textId="5DAB94F5" w:rsidR="005661D2" w:rsidRDefault="006F7791">
      <w:r>
        <w:t>• Maximum Wind Speed:</w:t>
      </w:r>
      <w:r w:rsidR="00BF47FF">
        <w:t xml:space="preserve"> </w:t>
      </w:r>
      <w:r>
        <w:t xml:space="preserve"> </w:t>
      </w:r>
      <w:proofErr w:type="spellStart"/>
      <w:r>
        <w:t>kts</w:t>
      </w:r>
      <w:proofErr w:type="spellEnd"/>
    </w:p>
    <w:p w14:paraId="1A32C55C" w14:textId="3A616BFF" w:rsidR="005661D2" w:rsidRDefault="006F7791">
      <w:r>
        <w:t xml:space="preserve">• Maximum Hs (Significant Wave Height): </w:t>
      </w:r>
      <w:r w:rsidR="00940D33">
        <w:t xml:space="preserve"> </w:t>
      </w:r>
      <w:r>
        <w:t>m</w:t>
      </w:r>
    </w:p>
    <w:p w14:paraId="28CA1817" w14:textId="0A5D5A64" w:rsidR="005661D2" w:rsidRDefault="006F7791">
      <w:r>
        <w:t>• Maximum Wave Period (Tz):</w:t>
      </w:r>
      <w:r w:rsidR="00940D33">
        <w:t xml:space="preserve"> </w:t>
      </w:r>
      <w:r>
        <w:t xml:space="preserve"> s</w:t>
      </w:r>
    </w:p>
    <w:p w14:paraId="6C0AF0A3" w14:textId="4678DBEB" w:rsidR="005661D2" w:rsidRDefault="006F7791">
      <w:r>
        <w:t>• Maximum Swell Height: m</w:t>
      </w:r>
    </w:p>
    <w:p w14:paraId="7ABE8596" w14:textId="2599AEC0" w:rsidR="005661D2" w:rsidRDefault="006F7791">
      <w:r>
        <w:t>• Maximum Swell Period (T): s</w:t>
      </w:r>
    </w:p>
    <w:p w14:paraId="7A17CCBE" w14:textId="77777777" w:rsidR="005661D2" w:rsidRDefault="006F7791">
      <w:r>
        <w:lastRenderedPageBreak/>
        <w:t>Transit Limiting Criteria:</w:t>
      </w:r>
    </w:p>
    <w:p w14:paraId="7E167B99" w14:textId="13D1B034" w:rsidR="005661D2" w:rsidRDefault="006F7791">
      <w:r>
        <w:t xml:space="preserve">• Maximum Wind Speed: </w:t>
      </w:r>
      <w:proofErr w:type="spellStart"/>
      <w:r>
        <w:t>kts</w:t>
      </w:r>
      <w:proofErr w:type="spellEnd"/>
    </w:p>
    <w:p w14:paraId="3F90900C" w14:textId="6E61740F" w:rsidR="005661D2" w:rsidRDefault="006F7791">
      <w:r>
        <w:t>• Maximum Hs: m</w:t>
      </w:r>
    </w:p>
    <w:p w14:paraId="04D73C01" w14:textId="3CAFFFC5" w:rsidR="00221A83" w:rsidRDefault="006F7791">
      <w:r>
        <w:t>Arrival Limiting Criteria:</w:t>
      </w:r>
    </w:p>
    <w:p w14:paraId="47850349" w14:textId="443F0F8B" w:rsidR="00A82195" w:rsidRDefault="00A82195">
      <w:r>
        <w:t xml:space="preserve">If </w:t>
      </w:r>
      <w:proofErr w:type="spellStart"/>
      <w:r>
        <w:t>Interfield</w:t>
      </w:r>
      <w:proofErr w:type="spellEnd"/>
      <w:r>
        <w:t xml:space="preserve"> Move</w:t>
      </w:r>
    </w:p>
    <w:p w14:paraId="166CAB3A" w14:textId="43EDE8F7" w:rsidR="00E164E4" w:rsidRDefault="006F7791">
      <w:r>
        <w:t xml:space="preserve">• Maximum Wind Speed: </w:t>
      </w:r>
      <w:proofErr w:type="spellStart"/>
      <w:r>
        <w:t>kts</w:t>
      </w:r>
      <w:proofErr w:type="spellEnd"/>
    </w:p>
    <w:p w14:paraId="71C17AF2" w14:textId="190F3382" w:rsidR="005661D2" w:rsidRDefault="006F7791">
      <w:r>
        <w:t>• Maximum Hs: m</w:t>
      </w:r>
    </w:p>
    <w:p w14:paraId="26967945" w14:textId="7737CBA7" w:rsidR="005661D2" w:rsidRDefault="006F7791">
      <w:r>
        <w:t>• Maximum Wave Period (Tz): s</w:t>
      </w:r>
    </w:p>
    <w:p w14:paraId="75B7205C" w14:textId="328CC62C" w:rsidR="005661D2" w:rsidRDefault="006F7791">
      <w:r>
        <w:t>• Maximum Swell Height: m</w:t>
      </w:r>
    </w:p>
    <w:p w14:paraId="0D615087" w14:textId="5D9B4D3D" w:rsidR="005661D2" w:rsidRDefault="006F7791">
      <w:r>
        <w:t>• Maximum Swell Period (T): s</w:t>
      </w:r>
    </w:p>
    <w:p w14:paraId="5612D56D" w14:textId="6CAA7DA8" w:rsidR="00E7136C" w:rsidRDefault="00E7136C" w:rsidP="00E5562F">
      <w:r>
        <w:t>If Move</w:t>
      </w:r>
      <w:r>
        <w:t xml:space="preserve"> from or to Port</w:t>
      </w:r>
    </w:p>
    <w:p w14:paraId="34DB2478" w14:textId="2B929B87" w:rsidR="00E7136C" w:rsidRDefault="00E7136C">
      <w:r>
        <w:t xml:space="preserve">• Maximum Wind Speed: </w:t>
      </w:r>
      <w:proofErr w:type="spellStart"/>
      <w:r>
        <w:t>kts</w:t>
      </w:r>
      <w:proofErr w:type="spellEnd"/>
    </w:p>
    <w:sectPr w:rsidR="00E713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79487790">
    <w:abstractNumId w:val="8"/>
  </w:num>
  <w:num w:numId="2" w16cid:durableId="1809126163">
    <w:abstractNumId w:val="6"/>
  </w:num>
  <w:num w:numId="3" w16cid:durableId="1332486115">
    <w:abstractNumId w:val="5"/>
  </w:num>
  <w:num w:numId="4" w16cid:durableId="1007755932">
    <w:abstractNumId w:val="4"/>
  </w:num>
  <w:num w:numId="5" w16cid:durableId="1030490440">
    <w:abstractNumId w:val="7"/>
  </w:num>
  <w:num w:numId="6" w16cid:durableId="891502663">
    <w:abstractNumId w:val="3"/>
  </w:num>
  <w:num w:numId="7" w16cid:durableId="344064751">
    <w:abstractNumId w:val="2"/>
  </w:num>
  <w:num w:numId="8" w16cid:durableId="1711148500">
    <w:abstractNumId w:val="1"/>
  </w:num>
  <w:num w:numId="9" w16cid:durableId="1524242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3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729"/>
    <w:rsid w:val="00034616"/>
    <w:rsid w:val="0006063C"/>
    <w:rsid w:val="000935A3"/>
    <w:rsid w:val="00101E6C"/>
    <w:rsid w:val="0015074B"/>
    <w:rsid w:val="00221A83"/>
    <w:rsid w:val="0029639D"/>
    <w:rsid w:val="00326F90"/>
    <w:rsid w:val="004236D7"/>
    <w:rsid w:val="004415B6"/>
    <w:rsid w:val="00491942"/>
    <w:rsid w:val="005661D2"/>
    <w:rsid w:val="005B13C7"/>
    <w:rsid w:val="00637303"/>
    <w:rsid w:val="006B18DE"/>
    <w:rsid w:val="006F7791"/>
    <w:rsid w:val="008622D2"/>
    <w:rsid w:val="00940D33"/>
    <w:rsid w:val="00A174B3"/>
    <w:rsid w:val="00A262EE"/>
    <w:rsid w:val="00A82195"/>
    <w:rsid w:val="00AA1D8D"/>
    <w:rsid w:val="00B47730"/>
    <w:rsid w:val="00BF47FF"/>
    <w:rsid w:val="00CB0664"/>
    <w:rsid w:val="00DF0044"/>
    <w:rsid w:val="00E164E4"/>
    <w:rsid w:val="00E7136C"/>
    <w:rsid w:val="00EC48B2"/>
    <w:rsid w:val="00F701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9C57CC"/>
  <w14:defaultImageDpi w14:val="300"/>
  <w15:docId w15:val="{DAF0C689-2F10-334C-B0AC-758E4E32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van der Meulen</cp:lastModifiedBy>
  <cp:revision>2</cp:revision>
  <dcterms:created xsi:type="dcterms:W3CDTF">2025-01-07T14:19:00Z</dcterms:created>
  <dcterms:modified xsi:type="dcterms:W3CDTF">2025-01-07T14:19:00Z</dcterms:modified>
  <cp:category/>
</cp:coreProperties>
</file>